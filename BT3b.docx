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B6958">
      <w:pPr>
        <w:rPr/>
      </w:pPr>
      <w:r>
        <w:rPr>
          <w:rFonts w:hint="default"/>
          <w:lang w:val="en-US" w:eastAsia="zh-CN"/>
        </w:rPr>
        <w:t xml:space="preserve">Giả sử bạn nhập dữ liệu cho bảng KETQUA trước, sau đó mới nhập dữ liệu </w:t>
      </w:r>
    </w:p>
    <w:p w14:paraId="3AED7B0E">
      <w:pPr>
        <w:jc w:val="both"/>
        <w:rPr>
          <w:rFonts w:hint="default"/>
          <w:lang w:val="en-US"/>
        </w:rPr>
      </w:pPr>
      <w:r>
        <w:rPr>
          <w:rFonts w:hint="default"/>
          <w:lang w:val="en-US" w:eastAsia="zh-CN"/>
        </w:rPr>
        <w:t>cho các bảng còn lại thì không nhập được. Vì n</w:t>
      </w:r>
      <w:r>
        <w:t>ếu nhập dữ liệu KETQUA trước khi có dữ liệu trong SINHVIEN và MONHOC, sẽ xảy ra lỗi do vi phạm ràng buộc khóa ngoại</w:t>
      </w:r>
      <w:r>
        <w:rPr>
          <w:rFonts w:hint="default"/>
          <w:lang w:val="en-US"/>
        </w:rPr>
        <w:t>, vì vậy phải đi theo đúng thứ tự nhập để có thể có kết quả đúng.</w:t>
      </w:r>
      <w:bookmarkStart w:id="0" w:name="_GoBack"/>
      <w:bookmarkEnd w:id="0"/>
    </w:p>
    <w:p w14:paraId="4F3CA164"/>
    <w:p w14:paraId="2AE24A2F"/>
    <w:p w14:paraId="690F6690"/>
    <w:p w14:paraId="7E940572"/>
    <w:p w14:paraId="7F815F22"/>
    <w:p w14:paraId="338AA83A"/>
    <w:sectPr>
      <w:pgSz w:w="11906" w:h="16838"/>
      <w:pgMar w:top="1411" w:right="1138" w:bottom="1987" w:left="1987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25EA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E00FA"/>
    <w:rsid w:val="13BE3FD7"/>
    <w:rsid w:val="270F5023"/>
    <w:rsid w:val="38257725"/>
    <w:rsid w:val="3F431F57"/>
    <w:rsid w:val="40C52CD1"/>
    <w:rsid w:val="48025EAB"/>
    <w:rsid w:val="652B466B"/>
    <w:rsid w:val="6C334D13"/>
    <w:rsid w:val="760865B3"/>
    <w:rsid w:val="7C3C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ajorEastAsia" w:cstheme="minorBidi"/>
      <w:color w:val="auto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2025-01-26T14:31:00Z</dcterms:created>
  <dc:creator>NGUYEN DUC LOI</dc:creator>
  <cp:lastModifiedBy>NGUYEN DUC LOI</cp:lastModifiedBy>
  <dcterms:modified xsi:type="dcterms:W3CDTF">2025-01-26T14:33:43Z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AF790E4E4116406D9AB32B9CB259F0B9_11</vt:lpwstr>
  </property>
</Properties>
</file>